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这是个段落。</w:t>
      </w:r>
    </w:p>
    <w:p>
      <w:r>
        <w:t>这是个段落。</w:t>
      </w:r>
    </w:p>
    <w:p>
      <w:r>
        <w:t>这是个段落。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